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Spring Data JPA Hands-On Solutions</w:t>
      </w:r>
    </w:p>
    <w:p>
      <w:pPr>
        <w:pStyle w:val="Heading1"/>
      </w:pPr>
      <w:r>
        <w:t>Hands-On 1: Spring Data JPA Quick Example</w:t>
      </w:r>
    </w:p>
    <w:p>
      <w:r>
        <w:t>This hands-on demonstrates setting up a Spring Boot project using Spring Data JPA and MySQL.</w:t>
      </w:r>
    </w:p>
    <w:p>
      <w:pPr>
        <w:pStyle w:val="Heading2"/>
      </w:pPr>
      <w:r>
        <w:t>application.properties</w:t>
      </w:r>
    </w:p>
    <w:p>
      <w:r>
        <w:br/>
        <w:t>spring.datasource.url=jdbc:mysql://localhost:3306/ormlearn</w:t>
        <w:br/>
        <w:t>spring.datasource.username=root</w:t>
        <w:br/>
        <w:t>spring.datasource.password=root</w:t>
        <w:br/>
        <w:t>spring.datasource.driver-class-name=com.mysql.cj.jdbc.Driver</w:t>
        <w:br/>
        <w:br/>
        <w:t>spring.jpa.hibernate.ddl-auto=validate</w:t>
        <w:br/>
        <w:t>spring.jpa.properties.hibernate.dialect=org.hibernate.dialect.MySQL5Dialect</w:t>
        <w:br/>
        <w:br/>
        <w:t>logging.level.org.hibernate.SQL=trace</w:t>
        <w:br/>
        <w:t>logging.level.org.hibernate.type.descriptor.sql=trace</w:t>
        <w:br/>
      </w:r>
    </w:p>
    <w:p>
      <w:pPr>
        <w:pStyle w:val="Heading2"/>
      </w:pPr>
      <w:r>
        <w:t>Country Table SQL</w:t>
      </w:r>
    </w:p>
    <w:p>
      <w:r>
        <w:br/>
        <w:t>CREATE TABLE country (</w:t>
        <w:br/>
        <w:t xml:space="preserve">  co_code VARCHAR(2) PRIMARY KEY,</w:t>
        <w:br/>
        <w:t xml:space="preserve">  co_name VARCHAR(50)</w:t>
        <w:br/>
        <w:t>);</w:t>
        <w:br/>
        <w:br/>
        <w:t>INSERT INTO country VALUES ('IN', 'India');</w:t>
        <w:br/>
        <w:t>INSERT INTO country VALUES ('US', 'United States of America');</w:t>
        <w:br/>
      </w:r>
    </w:p>
    <w:p>
      <w:pPr>
        <w:pStyle w:val="Heading2"/>
      </w:pPr>
      <w:r>
        <w:t>Country.java</w:t>
      </w:r>
    </w:p>
    <w:p>
      <w:r>
        <w:br/>
        <w:t>@Entity</w:t>
        <w:br/>
        <w:t>@Table(name = "country")</w:t>
        <w:br/>
        <w:t>public class Country {</w:t>
        <w:br/>
        <w:t xml:space="preserve">    @Id</w:t>
        <w:br/>
        <w:t xml:space="preserve">    @Column(name = "co_code")</w:t>
        <w:br/>
        <w:t xml:space="preserve">    private String code;</w:t>
        <w:br/>
        <w:br/>
        <w:t xml:space="preserve">    @Column(name = "co_name")</w:t>
        <w:br/>
        <w:t xml:space="preserve">    private String name;</w:t>
        <w:br/>
        <w:br/>
        <w:t xml:space="preserve">    // getters, setters, toString</w:t>
        <w:br/>
        <w:t>}</w:t>
        <w:br/>
      </w:r>
    </w:p>
    <w:p>
      <w:pPr>
        <w:pStyle w:val="Heading2"/>
      </w:pPr>
      <w:r>
        <w:t>CountryRepository.java</w:t>
      </w:r>
    </w:p>
    <w:p>
      <w:r>
        <w:br/>
        <w:t>@Repository</w:t>
        <w:br/>
        <w:t>public interface CountryRepository extends JpaRepository&lt;Country, String&gt; {}</w:t>
        <w:br/>
      </w:r>
    </w:p>
    <w:p>
      <w:pPr>
        <w:pStyle w:val="Heading2"/>
      </w:pPr>
      <w:r>
        <w:t>CountryService.java</w:t>
      </w:r>
    </w:p>
    <w:p>
      <w:r>
        <w:br/>
        <w:t>@Service</w:t>
        <w:br/>
        <w:t>public class CountryService {</w:t>
        <w:br/>
        <w:t xml:space="preserve">    @Autowired</w:t>
        <w:br/>
        <w:t xml:space="preserve">    private CountryRepository countryRepository;</w:t>
        <w:br/>
        <w:br/>
        <w:t xml:space="preserve">    @Transactional</w:t>
        <w:br/>
        <w:t xml:space="preserve">    public List&lt;Country&gt; getAllCountries() {</w:t>
        <w:br/>
        <w:t xml:space="preserve">        return countryRepository.findAll();</w:t>
        <w:br/>
        <w:t xml:space="preserve">    }</w:t>
        <w:br/>
        <w:t>}</w:t>
        <w:br/>
      </w:r>
    </w:p>
    <w:p>
      <w:pPr>
        <w:pStyle w:val="Heading2"/>
      </w:pPr>
      <w:r>
        <w:t>OrmLearnApplication.java</w:t>
      </w:r>
    </w:p>
    <w:p>
      <w:r>
        <w:br/>
        <w:t>@SpringBootApplication</w:t>
        <w:br/>
        <w:t>public class OrmLearnApplication {</w:t>
        <w:br/>
        <w:t xml:space="preserve">    private static final Logger LOGGER = LoggerFactory.getLogger(OrmLearnApplication.class);</w:t>
        <w:br/>
        <w:t xml:space="preserve">    private static CountryService countryService;</w:t>
        <w:br/>
        <w:br/>
        <w:t xml:space="preserve">    public static void main(String[] args) {</w:t>
        <w:br/>
        <w:t xml:space="preserve">        ApplicationContext context = SpringApplication.run(OrmLearnApplication.class, args);</w:t>
        <w:br/>
        <w:t xml:space="preserve">        countryService = context.getBean(CountryService.class);</w:t>
        <w:br/>
        <w:t xml:space="preserve">        testGetAllCountries();</w:t>
        <w:br/>
        <w:t xml:space="preserve">    }</w:t>
        <w:br/>
        <w:br/>
        <w:t xml:space="preserve">    private static void testGetAllCountries() {</w:t>
        <w:br/>
        <w:t xml:space="preserve">        LOGGER.info("Start");</w:t>
        <w:br/>
        <w:t xml:space="preserve">        List&lt;Country&gt; countries = countryService.getAllCountries();</w:t>
        <w:br/>
        <w:t xml:space="preserve">        LOGGER.debug("countries={}", countries);</w:t>
        <w:br/>
        <w:t xml:space="preserve">        LOGGER.info("End");</w:t>
        <w:br/>
        <w:t xml:space="preserve">    }</w:t>
        <w:br/>
        <w:t>}</w:t>
        <w:br/>
      </w:r>
    </w:p>
    <w:p>
      <w:pPr>
        <w:pStyle w:val="Heading1"/>
      </w:pPr>
      <w:r>
        <w:t>Hands-On 5: CRUD Features using CountryService</w:t>
      </w:r>
    </w:p>
    <w:p>
      <w:pPr>
        <w:pStyle w:val="Heading2"/>
      </w:pPr>
      <w:r>
        <w:t>Find Country by Code</w:t>
      </w:r>
    </w:p>
    <w:p>
      <w:r>
        <w:br/>
        <w:t>@Transactional</w:t>
        <w:br/>
        <w:t>public Country findCountryByCode(String code) throws CountryNotFoundException {</w:t>
        <w:br/>
        <w:t xml:space="preserve">    return countryRepository.findById(code).orElseThrow(() -&gt;</w:t>
        <w:br/>
        <w:t xml:space="preserve">        new CountryNotFoundException("Country not found for code: " + code));</w:t>
        <w:br/>
        <w:t>}</w:t>
        <w:br/>
      </w:r>
    </w:p>
    <w:p>
      <w:pPr>
        <w:pStyle w:val="Heading2"/>
      </w:pPr>
      <w:r>
        <w:t>Add New Country</w:t>
      </w:r>
    </w:p>
    <w:p>
      <w:r>
        <w:br/>
        <w:t>@Transactional</w:t>
        <w:br/>
        <w:t>public void addCountry(Country country) {</w:t>
        <w:br/>
        <w:t xml:space="preserve">    countryRepository.save(country);</w:t>
        <w:br/>
        <w:t>}</w:t>
        <w:br/>
      </w:r>
    </w:p>
    <w:p>
      <w:pPr>
        <w:pStyle w:val="Heading2"/>
      </w:pPr>
      <w:r>
        <w:t>Update Country</w:t>
      </w:r>
    </w:p>
    <w:p>
      <w:r>
        <w:br/>
        <w:t>@Transactional</w:t>
        <w:br/>
        <w:t>public void updateCountry(String code, String name) {</w:t>
        <w:br/>
        <w:t xml:space="preserve">    Country country = countryRepository.findById(code)</w:t>
        <w:br/>
        <w:t xml:space="preserve">        .orElseThrow(() -&gt; new CountryNotFoundException("Country not found"));</w:t>
        <w:br/>
        <w:t xml:space="preserve">    country.setName(name);</w:t>
        <w:br/>
        <w:t xml:space="preserve">    countryRepository.save(country);</w:t>
        <w:br/>
        <w:t>}</w:t>
        <w:br/>
      </w:r>
    </w:p>
    <w:p>
      <w:pPr>
        <w:pStyle w:val="Heading2"/>
      </w:pPr>
      <w:r>
        <w:t>Delete Country</w:t>
      </w:r>
    </w:p>
    <w:p>
      <w:r>
        <w:br/>
        <w:t>@Transactional</w:t>
        <w:br/>
        <w:t>public void deleteCountry(String code) {</w:t>
        <w:br/>
        <w:t xml:space="preserve">    countryRepository.deleteById(code);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